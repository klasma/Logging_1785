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46165-2024 i Säffle kommun</w:t>
      </w:r>
    </w:p>
    <w:p>
      <w:r>
        <w:t>Detta dokument behandlar höga naturvärden i avverkningsanmälan A 46165-2024 i Säffle kommun. Denna avverkningsanmälan inkom 2024-10-16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svart taggsvamp (NT), ullticka (NT), bronshjon (S), dropptaggsvamp (S), grön sköldmossa (S, §8), gulnål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6165-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6565024, E 354963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