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48855-2023 i Säffle kommun</w:t>
      </w:r>
    </w:p>
    <w:p>
      <w:r>
        <w:t>Detta dokument behandlar höga naturvärden i avverkningsanmälan A 48855-2023 i Säffle kommun. Denna avverkningsanmälan inkom 2023-10-04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skarp dropptaggsvamp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8855-2023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6579473, E 358798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