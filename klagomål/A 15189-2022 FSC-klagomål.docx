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15189-2022 i Säffle kommun</w:t>
      </w:r>
    </w:p>
    <w:p>
      <w:r>
        <w:t>Detta dokument behandlar höga naturvärden i avverkningsanmälan A 15189-2022 i Säffle kommun. Denna avverkningsanmälan inkom 2022-04-07 14:38:50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5189-2022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6579153, E 369446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