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1069-2025 i Säffle kommun</w:t>
      </w:r>
    </w:p>
    <w:p>
      <w:r>
        <w:t>Detta dokument behandlar höga naturvärden i avverkningsanmälan A 1069-2025 i Säffle kommun. Denna avverkningsanmälan inkom 2025-01-08 00:00:00 och omfattar 29,3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liten blekspik (VU), doftskinn (NT), garnlav (NT), järpe (NT, §4), kolflarnlav (NT), kortskaftad ärgspik (NT), vedskivlav (NT), vedtrappmossa (NT), gulnål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069-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6564348, E 355395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